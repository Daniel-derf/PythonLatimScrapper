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Latin Exercises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hominis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exercitūs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rosae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hominis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homō</w:t>
            </w:r>
          </w:p>
        </w:tc>
        <w:tc>
          <w:tcPr>
            <w:tcW w:type="dxa" w:w="2880"/>
          </w:tcPr>
          <w:p>
            <w:r>
              <w:t>hominēs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hominis</w:t>
            </w:r>
          </w:p>
        </w:tc>
        <w:tc>
          <w:tcPr>
            <w:tcW w:type="dxa" w:w="2880"/>
          </w:tcPr>
          <w:p>
            <w:r>
              <w:t>hominum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hominī</w:t>
            </w:r>
          </w:p>
        </w:tc>
        <w:tc>
          <w:tcPr>
            <w:tcW w:type="dxa" w:w="2880"/>
          </w:tcPr>
          <w:p>
            <w:r>
              <w:t>hominibus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hominem</w:t>
            </w:r>
          </w:p>
        </w:tc>
        <w:tc>
          <w:tcPr>
            <w:tcW w:type="dxa" w:w="2880"/>
          </w:tcPr>
          <w:p>
            <w:r>
              <w:t>hominēs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homine</w:t>
            </w:r>
          </w:p>
        </w:tc>
        <w:tc>
          <w:tcPr>
            <w:tcW w:type="dxa" w:w="2880"/>
          </w:tcPr>
          <w:p>
            <w:r>
              <w:t>hominibus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homō</w:t>
            </w:r>
          </w:p>
        </w:tc>
        <w:tc>
          <w:tcPr>
            <w:tcW w:type="dxa" w:w="2880"/>
          </w:tcPr>
          <w:p>
            <w:r>
              <w:t>hominēs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exercitūs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exercitus</w:t>
            </w:r>
          </w:p>
        </w:tc>
        <w:tc>
          <w:tcPr>
            <w:tcW w:type="dxa" w:w="2880"/>
          </w:tcPr>
          <w:p>
            <w:r>
              <w:t>exercitūs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exercitūs</w:t>
            </w:r>
          </w:p>
        </w:tc>
        <w:tc>
          <w:tcPr>
            <w:tcW w:type="dxa" w:w="2880"/>
          </w:tcPr>
          <w:p>
            <w:r>
              <w:t>exercituum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exercituī</w:t>
            </w:r>
          </w:p>
        </w:tc>
        <w:tc>
          <w:tcPr>
            <w:tcW w:type="dxa" w:w="2880"/>
          </w:tcPr>
          <w:p>
            <w:r>
              <w:t>exercitibus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exercitum</w:t>
            </w:r>
          </w:p>
        </w:tc>
        <w:tc>
          <w:tcPr>
            <w:tcW w:type="dxa" w:w="2880"/>
          </w:tcPr>
          <w:p>
            <w:r>
              <w:t>exercitūs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exercitū</w:t>
            </w:r>
          </w:p>
        </w:tc>
        <w:tc>
          <w:tcPr>
            <w:tcW w:type="dxa" w:w="2880"/>
          </w:tcPr>
          <w:p>
            <w:r>
              <w:t>exercitibus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exercitus</w:t>
            </w:r>
          </w:p>
        </w:tc>
        <w:tc>
          <w:tcPr>
            <w:tcW w:type="dxa" w:w="2880"/>
          </w:tcPr>
          <w:p>
            <w:r>
              <w:t>exercitūs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rosae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rosa</w:t>
            </w:r>
          </w:p>
        </w:tc>
        <w:tc>
          <w:tcPr>
            <w:tcW w:type="dxa" w:w="2880"/>
          </w:tcPr>
          <w:p>
            <w:r>
              <w:t>rosae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rosae</w:t>
            </w:r>
          </w:p>
        </w:tc>
        <w:tc>
          <w:tcPr>
            <w:tcW w:type="dxa" w:w="2880"/>
          </w:tcPr>
          <w:p>
            <w:r>
              <w:t>rosārum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rosae</w:t>
            </w:r>
          </w:p>
        </w:tc>
        <w:tc>
          <w:tcPr>
            <w:tcW w:type="dxa" w:w="2880"/>
          </w:tcPr>
          <w:p>
            <w:r>
              <w:t>rosīs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rosam</w:t>
            </w:r>
          </w:p>
        </w:tc>
        <w:tc>
          <w:tcPr>
            <w:tcW w:type="dxa" w:w="2880"/>
          </w:tcPr>
          <w:p>
            <w:r>
              <w:t>rosās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rosā</w:t>
            </w:r>
          </w:p>
        </w:tc>
        <w:tc>
          <w:tcPr>
            <w:tcW w:type="dxa" w:w="2880"/>
          </w:tcPr>
          <w:p>
            <w:r>
              <w:t>rosīs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rosa</w:t>
            </w:r>
          </w:p>
        </w:tc>
        <w:tc>
          <w:tcPr>
            <w:tcW w:type="dxa" w:w="2880"/>
          </w:tcPr>
          <w:p>
            <w:r>
              <w:t>rosae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